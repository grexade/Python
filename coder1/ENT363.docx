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Title Page</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Cyprus International University</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Entrepreneurship</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EASC363/BUS363/FEAS363</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Name Of Company:</w:t>
      </w: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Techcy Digital Solutions TDS</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Table of Contents</w:t>
      </w:r>
    </w:p>
    <w:p>
      <w:pPr>
        <w:jc w:val="center"/>
        <w:rPr>
          <w:rFonts w:hint="default" w:ascii="Times New Roman Regular" w:hAnsi="Times New Roman Regular" w:cs="Times New Roman Regular"/>
          <w:sz w:val="24"/>
          <w:szCs w:val="24"/>
        </w:rPr>
      </w:pP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Executive Summary  </w:t>
      </w:r>
      <w:r>
        <w:rPr>
          <w:rFonts w:hint="default" w:ascii="Times New Roman Regular" w:hAnsi="Times New Roman Regular" w:cs="Times New Roman Regular"/>
          <w:sz w:val="24"/>
          <w:szCs w:val="24"/>
        </w:rPr>
        <w:t xml:space="preserve">................ .. Page </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Mission </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Vision Statement </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Description of Firm’s Product/Service</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Business and Industry Profile</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Competitor Analysis</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Market Entry Strategy </w:t>
      </w:r>
    </w:p>
    <w:p>
      <w:pPr>
        <w:numPr>
          <w:ilvl w:val="0"/>
          <w:numId w:val="11"/>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Marketing Strategy</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a.</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Showing Customer Interest</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b.</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Documenting Market Claims</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c.</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Target Market</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d.</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Advertising and Promotion</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Market Size and Trends</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f.</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Location</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g.</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Pricing</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t>h.</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Distribution</w:t>
      </w:r>
    </w:p>
    <w:p>
      <w:pPr>
        <w:numPr>
          <w:ilvl w:val="0"/>
          <w:numId w:val="11"/>
        </w:numPr>
        <w:ind w:left="0" w:leftChars="0"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Entrepreneurs’ and Managers’ Resumes</w:t>
      </w:r>
    </w:p>
    <w:p>
      <w:pPr>
        <w:numPr>
          <w:ilvl w:val="0"/>
          <w:numId w:val="11"/>
        </w:numPr>
        <w:ind w:left="0" w:leftChars="0"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Plan of Operation and Pro-Forma (Projective) </w:t>
      </w:r>
    </w:p>
    <w:p>
      <w:pPr>
        <w:numPr>
          <w:ilvl w:val="0"/>
          <w:numId w:val="11"/>
        </w:numPr>
        <w:ind w:left="0" w:leftChars="0"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Financial Statements  </w:t>
      </w:r>
    </w:p>
    <w:p>
      <w:pPr>
        <w:numPr>
          <w:ilvl w:val="0"/>
          <w:numId w:val="11"/>
        </w:numPr>
        <w:ind w:left="0" w:leftChars="0"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Loan or Investment Proposal.</w:t>
      </w: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p>
    <w:p>
      <w:pPr>
        <w:numPr>
          <w:ilvl w:val="0"/>
          <w:numId w:val="12"/>
        </w:num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Executive Summary</w:t>
      </w:r>
    </w:p>
    <w:p>
      <w:pPr>
        <w:numPr>
          <w:numId w:val="0"/>
        </w:numPr>
        <w:jc w:val="both"/>
        <w:rPr>
          <w:rFonts w:hint="default" w:ascii="Times New Roman Regular" w:hAnsi="Times New Roman Regular" w:cs="Times New Roman Regular"/>
          <w:sz w:val="24"/>
          <w:szCs w:val="24"/>
        </w:rPr>
      </w:pPr>
    </w:p>
    <w:p>
      <w:p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Techcy Digital Solutions TDS</w:t>
      </w:r>
      <w:r>
        <w:rPr>
          <w:rFonts w:hint="default" w:ascii="Times New Roman Regular" w:hAnsi="Times New Roman Regular" w:cs="Times New Roman Regular"/>
          <w:sz w:val="24"/>
          <w:szCs w:val="24"/>
        </w:rPr>
        <w:t xml:space="preserve"> is a start-up organization which is about providing digital solution to individual’s business and organization. The company uses her creative strength and computer science knowledge to provide improvement and business solutions to help individual and business achieve their goals.</w:t>
      </w:r>
    </w:p>
    <w:p>
      <w:pPr>
        <w:numPr>
          <w:numId w:val="0"/>
        </w:numPr>
        <w:jc w:val="both"/>
        <w:rPr>
          <w:rFonts w:hint="default" w:ascii="Times New Roman Regular" w:hAnsi="Times New Roman Regular" w:cs="Times New Roman Regular"/>
          <w:sz w:val="24"/>
          <w:szCs w:val="24"/>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Mission</w:t>
      </w:r>
    </w:p>
    <w:p>
      <w:pPr>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rPr>
        <w:tab/>
      </w:r>
      <w:r>
        <w:rPr>
          <w:rFonts w:hint="default" w:ascii="Times New Roman Regular" w:hAnsi="Times New Roman Regular" w:cs="Times New Roman Regular"/>
          <w:sz w:val="24"/>
          <w:szCs w:val="24"/>
        </w:rPr>
        <w:t>Our mission is providing creative solutions to businesses</w:t>
      </w:r>
    </w:p>
    <w:p>
      <w:pPr>
        <w:numPr>
          <w:numId w:val="0"/>
        </w:numPr>
        <w:ind w:leftChars="0"/>
        <w:jc w:val="both"/>
        <w:rPr>
          <w:rFonts w:hint="default" w:ascii="Times New Roman Regular" w:hAnsi="Times New Roman Regular" w:cs="Times New Roman Regular"/>
        </w:rPr>
      </w:pPr>
    </w:p>
    <w:p>
      <w:pPr>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Vision Statement</w:t>
      </w:r>
    </w:p>
    <w:p>
      <w:pPr>
        <w:numPr>
          <w:numId w:val="0"/>
        </w:numPr>
        <w:ind w:leftChars="0"/>
        <w:jc w:val="both"/>
        <w:rPr>
          <w:rFonts w:hint="default" w:ascii="Times New Roman Regular" w:hAnsi="Times New Roman Regular" w:cs="Times New Roman Regular"/>
        </w:rPr>
      </w:pPr>
    </w:p>
    <w:p>
      <w:pPr>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Description of Firm’s Product/Service</w:t>
      </w:r>
    </w:p>
    <w:p>
      <w:pPr>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ab/>
        <w:t xml:space="preserve">Software Information Technology  </w:t>
      </w:r>
    </w:p>
    <w:p>
      <w:pPr>
        <w:numPr>
          <w:numId w:val="0"/>
        </w:numPr>
        <w:ind w:leftChars="0"/>
        <w:jc w:val="both"/>
        <w:rPr>
          <w:rFonts w:hint="default" w:ascii="Times New Roman Regular" w:hAnsi="Times New Roman Regular" w:cs="Times New Roman Regular"/>
        </w:rPr>
      </w:pPr>
    </w:p>
    <w:p>
      <w:pPr>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Business and Industry Profile</w:t>
      </w:r>
    </w:p>
    <w:p>
      <w:pPr>
        <w:numPr>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p>
    <w:p>
      <w:pPr>
        <w:numPr>
          <w:numId w:val="0"/>
        </w:numPr>
        <w:jc w:val="both"/>
        <w:rPr>
          <w:rFonts w:hint="default" w:ascii="Times New Roman Regular" w:hAnsi="Times New Roman Regular" w:cs="Times New Roman Regular"/>
          <w:sz w:val="24"/>
          <w:szCs w:val="24"/>
        </w:rPr>
      </w:pPr>
    </w:p>
    <w:p>
      <w:pPr>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Competitor Analysis</w:t>
      </w:r>
    </w:p>
    <w:p>
      <w:pPr>
        <w:numPr>
          <w:numId w:val="0"/>
        </w:numPr>
        <w:ind w:leftChars="0"/>
        <w:jc w:val="both"/>
        <w:rPr>
          <w:rFonts w:hint="default" w:ascii="Times New Roman Regular" w:hAnsi="Times New Roman Regular" w:cs="Times New Roman Regular"/>
        </w:rPr>
      </w:pPr>
    </w:p>
    <w:p>
      <w:pPr>
        <w:numPr>
          <w:numId w:val="0"/>
        </w:numPr>
        <w:ind w:leftChars="0"/>
        <w:jc w:val="both"/>
        <w:rPr>
          <w:rFonts w:hint="default" w:ascii="Times New Roman Regular" w:hAnsi="Times New Roman Regular" w:cs="Times New Roman Regular"/>
        </w:rPr>
      </w:pPr>
    </w:p>
    <w:p>
      <w:pPr>
        <w:numPr>
          <w:numId w:val="0"/>
        </w:numPr>
        <w:jc w:val="both"/>
        <w:rPr>
          <w:rFonts w:hint="default" w:ascii="Times New Roman Regular" w:hAnsi="Times New Roman Regular"/>
          <w:sz w:val="24"/>
          <w:szCs w:val="24"/>
        </w:rPr>
      </w:pPr>
      <w:r>
        <w:rPr>
          <w:rFonts w:hint="default" w:ascii="Times New Roman Regular" w:hAnsi="Times New Roman Regular" w:cs="Times New Roman Regular"/>
          <w:sz w:val="24"/>
          <w:szCs w:val="24"/>
        </w:rPr>
        <w:t>Market Entry Strategy</w:t>
      </w:r>
    </w:p>
    <w:p>
      <w:pPr>
        <w:widowControl w:val="0"/>
        <w:numPr>
          <w:numId w:val="0"/>
        </w:numPr>
        <w:jc w:val="both"/>
        <w:rPr>
          <w:rFonts w:hint="default" w:ascii="Times New Roman Regular" w:hAnsi="Times New Roman Regular"/>
          <w:sz w:val="24"/>
          <w:szCs w:val="24"/>
        </w:rPr>
      </w:pPr>
    </w:p>
    <w:p>
      <w:pPr>
        <w:widowControl w:val="0"/>
        <w:numPr>
          <w:numId w:val="0"/>
        </w:numPr>
        <w:jc w:val="both"/>
        <w:rPr>
          <w:rFonts w:hint="default" w:ascii="Times New Roman Regular" w:hAnsi="Times New Roman Regular"/>
          <w:sz w:val="24"/>
          <w:szCs w:val="24"/>
        </w:rPr>
      </w:pPr>
      <w:r>
        <w:rPr>
          <w:rFonts w:hint="default" w:ascii="Times New Roman Regular" w:hAnsi="Times New Roman Regular"/>
          <w:sz w:val="24"/>
          <w:szCs w:val="24"/>
        </w:rPr>
        <w:t>Target Market</w:t>
      </w:r>
    </w:p>
    <w:p>
      <w:pPr>
        <w:widowControl w:val="0"/>
        <w:numPr>
          <w:numId w:val="0"/>
        </w:numPr>
        <w:jc w:val="both"/>
        <w:rPr>
          <w:rFonts w:hint="default" w:ascii="Times New Roman Regular" w:hAnsi="Times New Roman Regular"/>
          <w:sz w:val="24"/>
          <w:szCs w:val="24"/>
        </w:rPr>
      </w:pPr>
      <w:r>
        <w:rPr>
          <w:rFonts w:hint="default" w:ascii="Times New Roman Regular" w:hAnsi="Times New Roman Regular"/>
          <w:sz w:val="24"/>
          <w:szCs w:val="24"/>
        </w:rPr>
        <w:tab/>
        <w:t>Our target market for the computer software services and smart home system includes Sole proprietors, partnership, limited liability partnership, limited Partnership, co-operative, corporation, non-profit organization, landlords, real-estate investors and families.</w:t>
      </w:r>
    </w:p>
    <w:p>
      <w:pPr>
        <w:widowControl w:val="0"/>
        <w:numPr>
          <w:numId w:val="0"/>
        </w:numPr>
        <w:jc w:val="both"/>
        <w:rPr>
          <w:rFonts w:hint="default" w:ascii="Times New Roman Regular" w:hAnsi="Times New Roman Regular"/>
          <w:sz w:val="24"/>
          <w:szCs w:val="24"/>
        </w:rPr>
      </w:pPr>
    </w:p>
    <w:p>
      <w:pPr>
        <w:widowControl w:val="0"/>
        <w:numPr>
          <w:numId w:val="0"/>
        </w:numPr>
        <w:jc w:val="both"/>
        <w:rPr>
          <w:rFonts w:hint="default" w:ascii="Times New Roman Regular" w:hAnsi="Times New Roman Regular"/>
          <w:sz w:val="24"/>
          <w:szCs w:val="24"/>
        </w:rPr>
      </w:pPr>
    </w:p>
    <w:p>
      <w:pPr>
        <w:numPr>
          <w:numId w:val="0"/>
        </w:numPr>
        <w:jc w:val="both"/>
        <w:rPr>
          <w:rFonts w:hint="default" w:ascii="Times New Roman Regular" w:hAnsi="Times New Roman Regular"/>
          <w:sz w:val="24"/>
          <w:szCs w:val="24"/>
        </w:rPr>
      </w:pPr>
      <w:r>
        <w:rPr>
          <w:rFonts w:hint="default" w:ascii="Times New Roman Regular" w:hAnsi="Times New Roman Regular"/>
          <w:sz w:val="24"/>
          <w:szCs w:val="24"/>
        </w:rPr>
        <w:t>Advertising and Promotion</w:t>
      </w:r>
    </w:p>
    <w:p>
      <w:pPr>
        <w:widowControl w:val="0"/>
        <w:numPr>
          <w:numId w:val="0"/>
        </w:numPr>
        <w:ind w:leftChars="0"/>
        <w:jc w:val="both"/>
        <w:rPr>
          <w:rFonts w:hint="default" w:ascii="Times New Roman Regular" w:hAnsi="Times New Roman Regular"/>
          <w:sz w:val="24"/>
          <w:szCs w:val="24"/>
        </w:rPr>
      </w:pPr>
      <w:r>
        <w:rPr>
          <w:rFonts w:hint="default" w:ascii="Times New Roman Regular" w:hAnsi="Times New Roman Regular"/>
          <w:sz w:val="24"/>
          <w:szCs w:val="24"/>
        </w:rPr>
        <w:tab/>
        <w:t>Advertising is one of the most important issues when starting a business. Today, the most active advertising areas are through social media. Advertisements on Instagram, Youtube and Facebook can be viewed by anyone in the country. In other words, we will use social media as advertisements, and we will also benefit from billboards on the main roads. As a promotion, we will have special campaigns for the opening; We are planning to offer discount packages such as 20% discount special for the opening, special discounts for our customers who apply to our company for the first time, bring a friend and earn high discount campaigns. In this way, people in the country will recommend to each other and will want to work with us.</w:t>
      </w:r>
    </w:p>
    <w:p>
      <w:pPr>
        <w:widowControl w:val="0"/>
        <w:numPr>
          <w:numId w:val="0"/>
        </w:numPr>
        <w:ind w:leftChars="0"/>
        <w:jc w:val="both"/>
        <w:rPr>
          <w:rFonts w:hint="default" w:ascii="Times New Roman Regular" w:hAnsi="Times New Roman Regular"/>
          <w:sz w:val="24"/>
          <w:szCs w:val="24"/>
        </w:rPr>
      </w:pPr>
    </w:p>
    <w:p>
      <w:pPr>
        <w:widowControl w:val="0"/>
        <w:numPr>
          <w:numId w:val="0"/>
        </w:numPr>
        <w:ind w:leftChars="0"/>
        <w:jc w:val="both"/>
        <w:rPr>
          <w:rFonts w:hint="default" w:ascii="Times New Roman Regular" w:hAnsi="Times New Roman Regular" w:cs="Times New Roman Regular"/>
        </w:rPr>
      </w:pPr>
      <w:r>
        <w:rPr>
          <w:rFonts w:hint="default" w:ascii="Times New Roman Regular" w:hAnsi="Times New Roman Regular" w:cs="Times New Roman Regular"/>
          <w:sz w:val="24"/>
          <w:szCs w:val="24"/>
        </w:rPr>
        <w:t>Showing Customer Interest</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t>We would establish a good connection with our customers/clients, a relationship that will be strengthened by our excellent delivery of services to them and frequent check up on them about services rendered to foster their interest to continue working with us. At Techcy Digital Solutions, we will offer our customers/clients a flexible and friendly collaborative service to support them with our solutions.</w:t>
      </w:r>
    </w:p>
    <w:p>
      <w:pPr>
        <w:widowControl w:val="0"/>
        <w:numPr>
          <w:numId w:val="0"/>
        </w:numPr>
        <w:ind w:leftChars="0"/>
        <w:jc w:val="both"/>
        <w:rPr>
          <w:rFonts w:hint="default" w:ascii="Times New Roman Regular" w:hAnsi="Times New Roman Regular" w:cs="Times New Roman Regular"/>
          <w:sz w:val="24"/>
          <w:szCs w:val="24"/>
        </w:rPr>
      </w:pPr>
    </w:p>
    <w:p>
      <w:pPr>
        <w:widowControl w:val="0"/>
        <w:numPr>
          <w:numId w:val="0"/>
        </w:numPr>
        <w:jc w:val="both"/>
        <w:rPr>
          <w:rFonts w:hint="default" w:ascii="Times New Roman Regular" w:hAnsi="Times New Roman Regular" w:cs="Times New Roman Regular"/>
          <w:sz w:val="24"/>
          <w:szCs w:val="24"/>
        </w:rPr>
      </w:pPr>
      <w:r>
        <w:rPr>
          <w:rFonts w:hint="default" w:ascii="Times New Roman Regular" w:hAnsi="Times New Roman Regular"/>
          <w:sz w:val="24"/>
          <w:szCs w:val="24"/>
        </w:rPr>
        <w:t>Location</w:t>
      </w:r>
    </w:p>
    <w:p>
      <w:pPr>
        <w:widowControl w:val="0"/>
        <w:numPr>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sz w:val="24"/>
          <w:szCs w:val="24"/>
        </w:rPr>
        <w:t xml:space="preserve">We thought of opening our company in Girne, but since the rental prices are much higher, so we decide that it will not be suitable at the beginner level and we will start in Nicosia. </w:t>
      </w:r>
      <w:r>
        <w:rPr>
          <w:rFonts w:hint="default" w:ascii="Times New Roman Regular" w:hAnsi="Times New Roman Regular" w:cs="Times New Roman Regular"/>
          <w:sz w:val="24"/>
          <w:szCs w:val="24"/>
        </w:rPr>
        <w:t>We have seen an office space in a building that can accommodate Techcy Digital Solutions. The building is at K.kaymakli and we believe it is accessible for anyone trying to locate us and it will offer us enough spaces for our office sections.</w:t>
      </w:r>
    </w:p>
    <w:p>
      <w:pPr>
        <w:numPr>
          <w:numId w:val="0"/>
        </w:numPr>
        <w:jc w:val="both"/>
        <w:rPr>
          <w:rFonts w:hint="default" w:ascii="Times New Roman Regular" w:hAnsi="Times New Roman Regular" w:cs="Times New Roman Regular"/>
          <w:sz w:val="24"/>
          <w:szCs w:val="24"/>
        </w:rPr>
      </w:pPr>
    </w:p>
    <w:p>
      <w:pPr>
        <w:numPr>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Plan of Operation and Pro-Forma (Projective)</w:t>
      </w:r>
    </w:p>
    <w:p>
      <w:pPr>
        <w:numPr>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t xml:space="preserve">We will be starting with 6 persons. The breakdown is 2 Software Engineers and 2 financial analyst and 1 Public relations and 1 office assistant. </w:t>
      </w:r>
    </w:p>
    <w:p>
      <w:pPr>
        <w:numPr>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t>Our Public Relations will be in charge of getting customers request which will be passed to the Software Engineers for implementation</w:t>
      </w:r>
      <w:bookmarkStart w:id="0" w:name="_GoBack"/>
      <w:bookmarkEnd w:id="0"/>
    </w:p>
    <w:p>
      <w:pPr>
        <w:numPr>
          <w:numId w:val="0"/>
        </w:numPr>
        <w:jc w:val="both"/>
        <w:rPr>
          <w:rFonts w:hint="default" w:ascii="Times New Roman Regular" w:hAnsi="Times New Roman Regular" w:cs="Times New Roman Regular"/>
          <w:sz w:val="24"/>
          <w:szCs w:val="24"/>
        </w:rPr>
      </w:pPr>
    </w:p>
    <w:p>
      <w:pPr>
        <w:numPr>
          <w:numId w:val="0"/>
        </w:numPr>
        <w:jc w:val="both"/>
        <w:rPr>
          <w:rFonts w:hint="default" w:ascii="Times New Roman Regular" w:hAnsi="Times New Roman Regular" w:cs="Times New Roman Regular"/>
          <w:sz w:val="24"/>
          <w:szCs w:val="24"/>
        </w:rPr>
      </w:pPr>
    </w:p>
    <w:p>
      <w:pPr>
        <w:numPr>
          <w:numId w:val="0"/>
        </w:numPr>
        <w:jc w:val="both"/>
        <w:rPr>
          <w:rFonts w:hint="default" w:ascii="Times New Roman Regular" w:hAnsi="Times New Roman Regular"/>
          <w:sz w:val="24"/>
          <w:szCs w:val="24"/>
        </w:rPr>
      </w:pPr>
      <w:r>
        <w:rPr>
          <w:rFonts w:hint="default" w:ascii="Times New Roman Regular" w:hAnsi="Times New Roman Regular"/>
          <w:sz w:val="24"/>
          <w:szCs w:val="24"/>
        </w:rPr>
        <w:t>Mobile App Development</w:t>
      </w:r>
    </w:p>
    <w:p>
      <w:pPr>
        <w:numPr>
          <w:numId w:val="0"/>
        </w:numPr>
        <w:jc w:val="both"/>
        <w:rPr>
          <w:rFonts w:hint="default" w:ascii="Times New Roman Regular" w:hAnsi="Times New Roman Regular"/>
          <w:sz w:val="24"/>
          <w:szCs w:val="24"/>
        </w:rPr>
      </w:pPr>
      <w:r>
        <w:rPr>
          <w:rFonts w:hint="default" w:ascii="Times New Roman Regular" w:hAnsi="Times New Roman Regular"/>
          <w:sz w:val="24"/>
          <w:szCs w:val="24"/>
        </w:rPr>
        <w:t>We develop Mobile Applications for smart phones to speed up transactions and reduce the margin of error in companies. Mobile applications can be used in organizations such as Restaurants, Hospitals, Hotels. Controlling customers' reservations, ordering food quickly, or accessing patient information speeds up the work of employees and reduces potential errors.</w:t>
      </w:r>
    </w:p>
    <w:p>
      <w:pPr>
        <w:numPr>
          <w:numId w:val="0"/>
        </w:numPr>
        <w:jc w:val="both"/>
        <w:rPr>
          <w:rFonts w:hint="default" w:ascii="Times New Roman Regular" w:hAnsi="Times New Roman Regular"/>
          <w:sz w:val="24"/>
          <w:szCs w:val="24"/>
        </w:rPr>
      </w:pPr>
    </w:p>
    <w:p>
      <w:pPr>
        <w:widowControl w:val="0"/>
        <w:numPr>
          <w:ilvl w:val="0"/>
          <w:numId w:val="0"/>
        </w:numPr>
        <w:jc w:val="both"/>
        <w:rPr>
          <w:rFonts w:hint="default" w:ascii="Times New Roman Regular" w:hAnsi="Times New Roman Regular"/>
          <w:sz w:val="24"/>
          <w:szCs w:val="24"/>
        </w:rPr>
      </w:pPr>
      <w:r>
        <w:rPr>
          <w:rFonts w:hint="default" w:ascii="Times New Roman Regular" w:hAnsi="Times New Roman Regular"/>
          <w:sz w:val="24"/>
          <w:szCs w:val="24"/>
        </w:rPr>
        <w:t>Smart home systems</w:t>
      </w:r>
    </w:p>
    <w:p>
      <w:pPr>
        <w:widowControl w:val="0"/>
        <w:numPr>
          <w:ilvl w:val="0"/>
          <w:numId w:val="0"/>
        </w:numPr>
        <w:jc w:val="both"/>
        <w:rPr>
          <w:rFonts w:hint="default" w:ascii="Times New Roman Regular" w:hAnsi="Times New Roman Regular"/>
          <w:sz w:val="24"/>
          <w:szCs w:val="24"/>
        </w:rPr>
      </w:pPr>
      <w:r>
        <w:rPr>
          <w:rFonts w:hint="default" w:ascii="Times New Roman Regular" w:hAnsi="Times New Roman Regular"/>
          <w:sz w:val="24"/>
          <w:szCs w:val="24"/>
        </w:rPr>
        <w:t>Smart home systems allow you to remotely control your smart devices (water heater, air conditioner, light) in your home with an internet connection. For example, with our application that we will install on your smartphone or tablet, when you approach your home, you can automatically turn on your air conditioner, activate the water heater, or turn the lights on and off in your home with your phone.</w:t>
      </w:r>
    </w:p>
    <w:p>
      <w:pPr>
        <w:numPr>
          <w:numId w:val="0"/>
        </w:numPr>
        <w:jc w:val="both"/>
        <w:rPr>
          <w:rFonts w:hint="default" w:ascii="Times New Roman Regular" w:hAnsi="Times New Roman Regular"/>
          <w:sz w:val="24"/>
          <w:szCs w:val="24"/>
        </w:rPr>
      </w:pPr>
    </w:p>
    <w:p>
      <w:pPr>
        <w:numPr>
          <w:numId w:val="0"/>
        </w:numPr>
        <w:jc w:val="both"/>
        <w:rPr>
          <w:rFonts w:hint="default" w:ascii="Times New Roman Regular" w:hAnsi="Times New Roman Regular"/>
          <w:sz w:val="24"/>
          <w:szCs w:val="24"/>
        </w:rPr>
      </w:pPr>
    </w:p>
    <w:sectPr>
      <w:type w:val="continuous"/>
      <w:pgSz w:w="11906" w:h="16838"/>
      <w:pgMar w:top="1440" w:right="1080" w:bottom="1440" w:left="1080" w:header="851" w:footer="994" w:gutter="0"/>
      <w:lnNumType w:countBy="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F8945"/>
    <w:multiLevelType w:val="singleLevel"/>
    <w:tmpl w:val="CF3F8945"/>
    <w:lvl w:ilvl="0" w:tentative="0">
      <w:start w:val="1"/>
      <w:numFmt w:val="decimal"/>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E8FFC4B"/>
    <w:multiLevelType w:val="multilevel"/>
    <w:tmpl w:val="3E8FFC4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18A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EF40A1"/>
    <w:rsid w:val="2EE730ED"/>
    <w:rsid w:val="42A5A6E2"/>
    <w:rsid w:val="57FB6B8D"/>
    <w:rsid w:val="77EB59F9"/>
    <w:rsid w:val="7B7F738C"/>
    <w:rsid w:val="9AC5D98C"/>
    <w:rsid w:val="BCBF8B0F"/>
    <w:rsid w:val="DFFFF330"/>
    <w:rsid w:val="E7F21663"/>
    <w:rsid w:val="EBD52765"/>
    <w:rsid w:val="F7FBAB24"/>
    <w:rsid w:val="F97EA1DD"/>
    <w:rsid w:val="FEBFF2D3"/>
    <w:rsid w:val="FEEF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2022-12-12T18:39:00Z</dcterms:created>
  <dc:creator>grexade</dc:creator>
  <cp:lastModifiedBy>grexade</cp:lastModifiedBy>
  <dcterms:modified xsi:type="dcterms:W3CDTF">2022-12-16T22:09:40Z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